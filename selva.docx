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Queries for students10 Table</w:t>
      </w:r>
    </w:p>
    <w:p>
      <w:r>
        <w:br/>
        <w:t>-- 1. Display students with marks between 70 and 90</w:t>
        <w:br/>
        <w:t>SELECT * FROM students10</w:t>
        <w:br/>
        <w:t>WHERE marks BETWEEN 70 AND 90;</w:t>
        <w:br/>
        <w:br/>
        <w:t>-- 2. List students aged between 20 and 22</w:t>
        <w:br/>
        <w:t>SELECT * FROM students10</w:t>
        <w:br/>
        <w:t>WHERE age BETWEEN 20 AND 22;</w:t>
        <w:br/>
        <w:br/>
        <w:t>-- 3. Find students whose name starts with 'P'</w:t>
        <w:br/>
        <w:t>SELECT * FROM students10</w:t>
        <w:br/>
        <w:t>WHERE name LIKE 'P%';</w:t>
        <w:br/>
        <w:br/>
        <w:t>-- 4. Find students whose city contains 'ai'</w:t>
        <w:br/>
        <w:t>SELECT * FROM students10</w:t>
        <w:br/>
        <w:t>WHERE city LIKE '%ai%';</w:t>
        <w:br/>
        <w:br/>
        <w:t>-- 5. Find names where the second character is 'r'</w:t>
        <w:br/>
        <w:t>SELECT * FROM students10</w:t>
        <w:br/>
        <w:t>WHERE name LIKE '_r%';</w:t>
        <w:br/>
        <w:br/>
        <w:t>-- 6. Show top 3 students with highest marks</w:t>
        <w:br/>
        <w:t>SELECT * FROM students10</w:t>
        <w:br/>
        <w:t>ORDER BY marks DESC</w:t>
        <w:br/>
        <w:t>LIMIT 3;</w:t>
        <w:br/>
        <w:br/>
        <w:t>-- 7. Show students who have a scholarship</w:t>
        <w:br/>
        <w:t>SELECT * FROM students10</w:t>
        <w:br/>
        <w:t>WHERE scholarship IS NOT NULL;</w:t>
        <w:br/>
        <w:br/>
        <w:t>-- 8. Show students only if there is at least one student from 'Delhi'</w:t>
        <w:br/>
        <w:t>SELECT * FROM students10</w:t>
        <w:br/>
        <w:t>WHERE EXISTS (SELECT 1 FROM students10 WHERE city = 'Delhi');</w:t>
        <w:br/>
        <w:br/>
        <w:t>-- 9. Show students in 'Math' course AND age &gt; 21</w:t>
        <w:br/>
        <w:t>SELECT * FROM students10</w:t>
        <w:br/>
        <w:t>WHERE course = 'Math' AND age &gt; 21;</w:t>
        <w:br/>
        <w:br/>
        <w:t>-- 10. Show students in 'Science' OR 'English' course</w:t>
        <w:br/>
        <w:t>SELECT * FROM students10</w:t>
        <w:br/>
        <w:t>WHERE course IN ('Science', 'English');</w:t>
        <w:br/>
        <w:br/>
        <w:t>-- 11. Show students NOT from 'Mumbai'</w:t>
        <w:br/>
        <w:t>SELECT * FROM students10</w:t>
        <w:br/>
        <w:t>WHERE city &lt;&gt; 'Mumbai';</w:t>
        <w:br/>
        <w:br/>
        <w:t>-- 12. Show students who don’t have a scholarship</w:t>
        <w:br/>
        <w:t>SELECT * FROM students10</w:t>
        <w:br/>
        <w:t>WHERE scholarship IS NULL;</w:t>
        <w:br/>
        <w:br/>
        <w:t>-- 13. Replace NULL scholarship with 0 using IFNULL</w:t>
        <w:br/>
        <w:t>SELECT student_id, name, course, marks, age, city, IFNULL(scholarship, 0) AS scholarship</w:t>
        <w:br/>
        <w:t>FROM students10;</w:t>
        <w:br/>
        <w:br/>
        <w:t>-- 14. Replace NULL scholarship with 0 using COALESCE</w:t>
        <w:br/>
        <w:t>SELECT student_id, name, course, marks, age, city, COALESCE(scholarship, 0) AS scholarship</w:t>
        <w:br/>
        <w:t>FROM students10;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