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SQL Commands for Sales Table Queries</w:t>
      </w:r>
    </w:p>
    <w:p>
      <w:r>
        <w:t>1. Find total quantity sold by each salesperson</w:t>
        <w:br/>
        <w:t>SELECT Salesperson, SUM(Quantity) AS TotalQuantity</w:t>
        <w:br/>
        <w:t>FROM Sales</w:t>
        <w:br/>
        <w:t>GROUP BY Salesperson;</w:t>
      </w:r>
    </w:p>
    <w:p>
      <w:r>
        <w:t>2. Find salespersons who sold more than 5 items in total</w:t>
        <w:br/>
        <w:t>SELECT Salesperson, SUM(Quantity) AS TotalQuantity</w:t>
        <w:br/>
        <w:t>FROM Sales</w:t>
        <w:br/>
        <w:t>GROUP BY Salesperson</w:t>
        <w:br/>
        <w:t>HAVING SUM(Quantity) &gt; 5;</w:t>
      </w:r>
    </w:p>
    <w:p>
      <w:r>
        <w:t>3. Find number of products sold by each salesperson</w:t>
        <w:br/>
        <w:t>SELECT Salesperson, COUNT(DISTINCT Product) AS ProductCount</w:t>
        <w:br/>
        <w:t>FROM Sales</w:t>
        <w:br/>
        <w:t>GROUP BY Salesperson;</w:t>
      </w:r>
    </w:p>
    <w:p>
      <w:r>
        <w:t>4. List regions where total sale amount exceeded $1000</w:t>
        <w:br/>
        <w:t>SELECT Region, SUM(SaleAmount) AS TotalSales</w:t>
        <w:br/>
        <w:t>FROM Sales</w:t>
        <w:br/>
        <w:t>GROUP BY Region</w:t>
        <w:br/>
        <w:t>HAVING SUM(SaleAmount) &gt; 1000;</w:t>
      </w:r>
    </w:p>
    <w:p>
      <w:r>
        <w:t>5. Show salespersons who made more than 2 sales transactions</w:t>
        <w:br/>
        <w:t>SELECT Salesperson, COUNT(*) AS Transactions</w:t>
        <w:br/>
        <w:t>FROM Sales</w:t>
        <w:br/>
        <w:t>GROUP BY Salesperson</w:t>
        <w:br/>
        <w:t>HAVING COUNT(*) &gt; 2;</w:t>
      </w:r>
    </w:p>
    <w:p>
      <w:r>
        <w:t>6. Find total sale amount by product, show only products with over $500 in sales</w:t>
        <w:br/>
        <w:t>SELECT Product, SUM(SaleAmount) AS TotalSales</w:t>
        <w:br/>
        <w:t>FROM Sales</w:t>
        <w:br/>
        <w:t>GROUP BY Product</w:t>
        <w:br/>
        <w:t>HAVING SUM(SaleAmount) &gt; 500;</w:t>
      </w:r>
    </w:p>
    <w:p>
      <w:r>
        <w:t>7. Show total quantity sold of each product in each region</w:t>
        <w:br/>
        <w:t>SELECT Region, Product, SUM(Quantity) AS TotalQuantity</w:t>
        <w:br/>
        <w:t>FROM Sales</w:t>
        <w:br/>
        <w:t>GROUP BY Region, Product;</w:t>
      </w:r>
    </w:p>
    <w:p>
      <w:r>
        <w:t>8. Find salespersons who sold more than 1 type of product</w:t>
        <w:br/>
        <w:t>SELECT Salesperson, COUNT(DISTINCT Product) AS ProductTypes</w:t>
        <w:br/>
        <w:t>FROM Sales</w:t>
        <w:br/>
        <w:t>GROUP BY Salesperson</w:t>
        <w:br/>
        <w:t>HAVING COUNT(DISTINCT Product) &gt; 1;</w:t>
      </w:r>
    </w:p>
    <w:p>
      <w:r>
        <w:t>9. Find average quantity per product sold per region, where average &gt; 1</w:t>
        <w:br/>
        <w:t>SELECT Region, Product, AVG(Quantity) AS AvgQuantity</w:t>
        <w:br/>
        <w:t>FROM Sales</w:t>
        <w:br/>
        <w:t>GROUP BY Region, Product</w:t>
        <w:br/>
        <w:t>HAVING AVG(Quantity) &gt; 1;</w:t>
      </w:r>
    </w:p>
    <w:p>
      <w:r>
        <w:t>10. Show salespersons whose total sale amount is between $500 and $1500</w:t>
        <w:br/>
        <w:t>SELECT Salesperson, SUM(SaleAmount) AS TotalSales</w:t>
        <w:br/>
        <w:t>FROM Sales</w:t>
        <w:br/>
        <w:t>GROUP BY Salesperson</w:t>
        <w:br/>
        <w:t>HAVING SUM(SaleAmount) BETWEEN 500 AND 1500;</w:t>
      </w:r>
    </w:p>
    <w:p>
      <w:r>
        <w:t>11. List top-performing products (more than 3 units sold in total)</w:t>
        <w:br/>
        <w:t>SELECT Product, SUM(Quantity) AS TotalQuantity</w:t>
        <w:br/>
        <w:t>FROM Sales</w:t>
        <w:br/>
        <w:t>GROUP BY Product</w:t>
        <w:br/>
        <w:t>HAVING SUM(Quantity) &gt; 3;</w:t>
      </w:r>
    </w:p>
    <w:p>
      <w:r>
        <w:t>12. List salespersons who sold laptops</w:t>
        <w:br/>
        <w:t>SELECT DISTINCT Salesperson</w:t>
        <w:br/>
        <w:t>FROM Sales</w:t>
        <w:br/>
        <w:t>WHERE Product = 'Laptop';</w:t>
      </w:r>
    </w:p>
    <w:p>
      <w:r>
        <w:t>13. Find total sale amount per salesperson per region, only where &gt; $500</w:t>
        <w:br/>
        <w:t>SELECT Salesperson, Region, SUM(SaleAmount) AS TotalSales</w:t>
        <w:br/>
        <w:t>FROM Sales</w:t>
        <w:br/>
        <w:t>GROUP BY Salesperson, Region</w:t>
        <w:br/>
        <w:t>HAVING SUM(SaleAmount) &gt; 500;</w:t>
      </w:r>
    </w:p>
    <w:p>
      <w:r>
        <w:t>14. Find salespersons who sold at least 2 different products in a single region</w:t>
        <w:br/>
        <w:t>SELECT Salesperson, Region, COUNT(DISTINCT Product) AS ProductTypes</w:t>
        <w:br/>
        <w:t>FROM Sales</w:t>
        <w:br/>
        <w:t>GROUP BY Salesperson, Region</w:t>
        <w:br/>
        <w:t>HAVING COUNT(DISTINCT Product) &gt;= 2;</w:t>
      </w:r>
    </w:p>
    <w:p>
      <w:r>
        <w:t>15. Find products sold in more than one region</w:t>
        <w:br/>
        <w:t>SELECT Product, COUNT(DISTINCT Region) AS RegionCount</w:t>
        <w:br/>
        <w:t>FROM Sales</w:t>
        <w:br/>
        <w:t>GROUP BY Product</w:t>
        <w:br/>
        <w:t>HAVING COUNT(DISTINCT Region) &gt; 1;</w:t>
      </w:r>
    </w:p>
    <w:p>
      <w:r>
        <w:t>16. Show number of sales per product, hide products with fewer than 2 sales</w:t>
        <w:br/>
        <w:t>SELECT Product, COUNT(*) AS SalesCount</w:t>
        <w:br/>
        <w:t>FROM Sales</w:t>
        <w:br/>
        <w:t>GROUP BY Product</w:t>
        <w:br/>
        <w:t>HAVING COUNT(*) &gt;= 2;</w:t>
      </w:r>
    </w:p>
    <w:p>
      <w:r>
        <w:t>17. Find region-wise total quantity sold by each salesperson</w:t>
        <w:br/>
        <w:t>SELECT Region, Salesperson, SUM(Quantity) AS TotalQuantity</w:t>
        <w:br/>
        <w:t>FROM Sales</w:t>
        <w:br/>
        <w:t>GROUP BY Region, Salesperson;</w:t>
      </w:r>
    </w:p>
    <w:p>
      <w:r>
        <w:t>18. Find salespersons who made more than 3 transactions and sales &gt; $1000</w:t>
        <w:br/>
        <w:t>SELECT Salesperson, COUNT(*) AS Transactions, SUM(SaleAmount) AS TotalSales</w:t>
        <w:br/>
        <w:t>FROM Sales</w:t>
        <w:br/>
        <w:t>GROUP BY Salesperson</w:t>
        <w:br/>
        <w:t>HAVING COUNT(*) &gt; 3 AND SUM(SaleAmount) &gt; 1000;</w:t>
      </w:r>
    </w:p>
    <w:p>
      <w:r>
        <w:t>19. Find average sale amount per region, show only regions with average &gt; $200</w:t>
        <w:br/>
        <w:t>SELECT Region, AVG(SaleAmount) AS AvgSale</w:t>
        <w:br/>
        <w:t>FROM Sales</w:t>
        <w:br/>
        <w:t>GROUP BY Region</w:t>
        <w:br/>
        <w:t>HAVING AVG(SaleAmount) &gt; 200;</w:t>
      </w:r>
    </w:p>
    <w:p>
      <w:r>
        <w:t>20. List regions and products where more than 3 units were sold</w:t>
        <w:br/>
        <w:t>SELECT Region, Product, SUM(Quantity) AS TotalQuantity</w:t>
        <w:br/>
        <w:t>FROM Sales</w:t>
        <w:br/>
        <w:t>GROUP BY Region, Product</w:t>
        <w:br/>
        <w:t>HAVING SUM(Quantity) &gt; 3;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